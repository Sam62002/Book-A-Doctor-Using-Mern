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05DA0" w14:textId="77777777" w:rsidR="00CC7928" w:rsidRDefault="00CC7928" w:rsidP="00CC7928">
      <w:pPr>
        <w:pStyle w:val="Title"/>
        <w:jc w:val="center"/>
        <w:rPr>
          <w:b/>
          <w:bCs/>
        </w:rPr>
      </w:pPr>
      <w:r>
        <w:rPr>
          <w:noProof/>
        </w:rPr>
        <w:drawing>
          <wp:inline distT="0" distB="0" distL="0" distR="0" wp14:anchorId="0924C549" wp14:editId="66CF6C86">
            <wp:extent cx="1238250" cy="779780"/>
            <wp:effectExtent l="0" t="0" r="0" b="1270"/>
            <wp:docPr id="64331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9591" cy="786922"/>
                    </a:xfrm>
                    <a:prstGeom prst="rect">
                      <a:avLst/>
                    </a:prstGeom>
                    <a:noFill/>
                    <a:ln>
                      <a:noFill/>
                    </a:ln>
                  </pic:spPr>
                </pic:pic>
              </a:graphicData>
            </a:graphic>
          </wp:inline>
        </w:drawing>
      </w:r>
    </w:p>
    <w:p w14:paraId="2A153083" w14:textId="6E74911F" w:rsidR="00FB3659" w:rsidRPr="00CC7928" w:rsidRDefault="00CC7928" w:rsidP="00CC7928">
      <w:pPr>
        <w:pStyle w:val="Title"/>
        <w:jc w:val="center"/>
        <w:rPr>
          <w:b/>
          <w:bCs/>
          <w:color w:val="auto"/>
        </w:rPr>
      </w:pPr>
      <w:r w:rsidRPr="00CC7928">
        <w:rPr>
          <w:b/>
          <w:bCs/>
          <w:color w:val="auto"/>
        </w:rPr>
        <w:t>NAAN MUDHALVAN PROJECT</w:t>
      </w:r>
    </w:p>
    <w:p w14:paraId="12C8BD1F" w14:textId="2D8D84AD" w:rsidR="00CC7928" w:rsidRPr="00CC7928" w:rsidRDefault="00CC7928">
      <w:pPr>
        <w:rPr>
          <w:b/>
          <w:bCs/>
        </w:rPr>
      </w:pPr>
    </w:p>
    <w:p w14:paraId="7A1E7C28" w14:textId="77777777" w:rsidR="00CC7928" w:rsidRDefault="00CC7928">
      <w:pPr>
        <w:rPr>
          <w:b/>
          <w:bCs/>
        </w:rPr>
      </w:pPr>
    </w:p>
    <w:p w14:paraId="26E8A397" w14:textId="77777777" w:rsidR="00ED51CD" w:rsidRDefault="00ED51CD" w:rsidP="00ED51CD">
      <w:pPr>
        <w:rPr>
          <w:b/>
          <w:bCs/>
        </w:rPr>
      </w:pPr>
    </w:p>
    <w:p w14:paraId="3511CF8E" w14:textId="77777777" w:rsidR="00EC2018" w:rsidRDefault="00EC2018" w:rsidP="00ED51CD">
      <w:pPr>
        <w:rPr>
          <w:b/>
          <w:bCs/>
        </w:rPr>
      </w:pPr>
    </w:p>
    <w:p w14:paraId="79548C48" w14:textId="77777777" w:rsidR="00ED51CD" w:rsidRDefault="00ED51CD" w:rsidP="00ED51CD">
      <w:pPr>
        <w:rPr>
          <w:b/>
          <w:bCs/>
        </w:rPr>
      </w:pPr>
    </w:p>
    <w:p w14:paraId="242BB697" w14:textId="77777777" w:rsidR="00ED51CD" w:rsidRDefault="00ED51CD" w:rsidP="00ED51CD">
      <w:pPr>
        <w:rPr>
          <w:b/>
          <w:bCs/>
        </w:rPr>
      </w:pPr>
    </w:p>
    <w:p w14:paraId="43B8F240" w14:textId="45D8AB2D" w:rsidR="00CC7928" w:rsidRPr="00EC2018" w:rsidRDefault="00ED51CD" w:rsidP="00ED51CD">
      <w:pPr>
        <w:rPr>
          <w:rFonts w:ascii="Times New Roman" w:hAnsi="Times New Roman" w:cs="Times New Roman"/>
          <w:b/>
          <w:bCs/>
          <w:sz w:val="28"/>
          <w:szCs w:val="28"/>
        </w:rPr>
      </w:pPr>
      <w:r w:rsidRPr="00EC2018">
        <w:rPr>
          <w:rFonts w:ascii="Times New Roman" w:hAnsi="Times New Roman" w:cs="Times New Roman"/>
          <w:b/>
          <w:bCs/>
          <w:sz w:val="28"/>
          <w:szCs w:val="28"/>
        </w:rPr>
        <w:t xml:space="preserve">PROJECT TITLE:   </w:t>
      </w:r>
      <w:r w:rsidR="00000000" w:rsidRPr="00EC2018">
        <w:rPr>
          <w:rFonts w:ascii="Times New Roman" w:hAnsi="Times New Roman" w:cs="Times New Roman"/>
          <w:b/>
          <w:bCs/>
          <w:sz w:val="28"/>
          <w:szCs w:val="28"/>
          <w:u w:val="single"/>
        </w:rPr>
        <w:t>Book a Doctor Using MERN Stack</w:t>
      </w:r>
      <w:r w:rsidR="00CC7928" w:rsidRPr="00EC2018">
        <w:rPr>
          <w:rFonts w:ascii="Times New Roman" w:hAnsi="Times New Roman" w:cs="Times New Roman"/>
          <w:b/>
          <w:bCs/>
          <w:sz w:val="28"/>
          <w:szCs w:val="28"/>
        </w:rPr>
        <w:t xml:space="preserve"> </w:t>
      </w:r>
      <w:r w:rsidR="00000000" w:rsidRPr="00EC2018">
        <w:rPr>
          <w:rFonts w:ascii="Times New Roman" w:hAnsi="Times New Roman" w:cs="Times New Roman"/>
          <w:b/>
          <w:bCs/>
          <w:sz w:val="28"/>
          <w:szCs w:val="28"/>
        </w:rPr>
        <w:t xml:space="preserve"> </w:t>
      </w:r>
    </w:p>
    <w:p w14:paraId="1E903950" w14:textId="56B1E943" w:rsidR="00CC7928" w:rsidRPr="00EC2018" w:rsidRDefault="00ED51CD">
      <w:pPr>
        <w:rPr>
          <w:rFonts w:ascii="Times New Roman" w:hAnsi="Times New Roman" w:cs="Times New Roman"/>
          <w:b/>
          <w:bCs/>
          <w:sz w:val="28"/>
          <w:szCs w:val="28"/>
        </w:rPr>
      </w:pPr>
      <w:r w:rsidRPr="00EC2018">
        <w:rPr>
          <w:rFonts w:ascii="Times New Roman" w:hAnsi="Times New Roman" w:cs="Times New Roman"/>
          <w:b/>
          <w:bCs/>
          <w:sz w:val="28"/>
          <w:szCs w:val="28"/>
        </w:rPr>
        <w:t xml:space="preserve">NAME  </w:t>
      </w:r>
      <w:proofErr w:type="gramStart"/>
      <w:r w:rsidRPr="00EC2018">
        <w:rPr>
          <w:rFonts w:ascii="Times New Roman" w:hAnsi="Times New Roman" w:cs="Times New Roman"/>
          <w:b/>
          <w:bCs/>
          <w:sz w:val="28"/>
          <w:szCs w:val="28"/>
        </w:rPr>
        <w:t xml:space="preserve">  :</w:t>
      </w:r>
      <w:proofErr w:type="gramEnd"/>
      <w:r w:rsidRPr="00EC2018">
        <w:rPr>
          <w:rFonts w:ascii="Times New Roman" w:hAnsi="Times New Roman" w:cs="Times New Roman"/>
          <w:b/>
          <w:bCs/>
          <w:sz w:val="28"/>
          <w:szCs w:val="28"/>
        </w:rPr>
        <w:t xml:space="preserve">    SAM HARRISH E</w:t>
      </w:r>
    </w:p>
    <w:p w14:paraId="185BE625" w14:textId="16AE69F6" w:rsidR="00ED51CD" w:rsidRPr="00EC2018" w:rsidRDefault="00ED51CD">
      <w:pPr>
        <w:rPr>
          <w:rFonts w:ascii="Times New Roman" w:hAnsi="Times New Roman" w:cs="Times New Roman"/>
          <w:b/>
          <w:bCs/>
          <w:sz w:val="28"/>
          <w:szCs w:val="28"/>
        </w:rPr>
      </w:pPr>
      <w:r w:rsidRPr="00EC2018">
        <w:rPr>
          <w:rFonts w:ascii="Times New Roman" w:hAnsi="Times New Roman" w:cs="Times New Roman"/>
          <w:b/>
          <w:bCs/>
          <w:sz w:val="28"/>
          <w:szCs w:val="28"/>
        </w:rPr>
        <w:t xml:space="preserve">REG </w:t>
      </w:r>
      <w:proofErr w:type="gramStart"/>
      <w:r w:rsidRPr="00EC2018">
        <w:rPr>
          <w:rFonts w:ascii="Times New Roman" w:hAnsi="Times New Roman" w:cs="Times New Roman"/>
          <w:b/>
          <w:bCs/>
          <w:sz w:val="28"/>
          <w:szCs w:val="28"/>
        </w:rPr>
        <w:t>NO :</w:t>
      </w:r>
      <w:proofErr w:type="gramEnd"/>
      <w:r w:rsidRPr="00EC2018">
        <w:rPr>
          <w:rFonts w:ascii="Times New Roman" w:hAnsi="Times New Roman" w:cs="Times New Roman"/>
          <w:b/>
          <w:bCs/>
          <w:sz w:val="28"/>
          <w:szCs w:val="28"/>
        </w:rPr>
        <w:t xml:space="preserve">   110621104302</w:t>
      </w:r>
    </w:p>
    <w:p w14:paraId="15ACB4AE" w14:textId="3B5E1ED0" w:rsidR="00CC7928" w:rsidRPr="00EC2018" w:rsidRDefault="00ED51CD">
      <w:pPr>
        <w:rPr>
          <w:rFonts w:ascii="Times New Roman" w:hAnsi="Times New Roman" w:cs="Times New Roman"/>
          <w:b/>
          <w:bCs/>
          <w:sz w:val="28"/>
          <w:szCs w:val="28"/>
        </w:rPr>
      </w:pPr>
      <w:r w:rsidRPr="00EC2018">
        <w:rPr>
          <w:rFonts w:ascii="Times New Roman" w:hAnsi="Times New Roman" w:cs="Times New Roman"/>
          <w:b/>
          <w:bCs/>
          <w:sz w:val="28"/>
          <w:szCs w:val="28"/>
        </w:rPr>
        <w:t>DEGREE:   B.E</w:t>
      </w:r>
      <w:proofErr w:type="gramStart"/>
      <w:r w:rsidRPr="00EC2018">
        <w:rPr>
          <w:rFonts w:ascii="Times New Roman" w:hAnsi="Times New Roman" w:cs="Times New Roman"/>
          <w:b/>
          <w:bCs/>
          <w:sz w:val="28"/>
          <w:szCs w:val="28"/>
        </w:rPr>
        <w:t>( CSE</w:t>
      </w:r>
      <w:proofErr w:type="gramEnd"/>
      <w:r w:rsidRPr="00EC2018">
        <w:rPr>
          <w:rFonts w:ascii="Times New Roman" w:hAnsi="Times New Roman" w:cs="Times New Roman"/>
          <w:b/>
          <w:bCs/>
          <w:sz w:val="28"/>
          <w:szCs w:val="28"/>
        </w:rPr>
        <w:t xml:space="preserve">) </w:t>
      </w:r>
    </w:p>
    <w:p w14:paraId="0E714D55" w14:textId="046E45E6" w:rsidR="00CC7928" w:rsidRPr="00EC2018" w:rsidRDefault="00ED51CD">
      <w:pPr>
        <w:rPr>
          <w:rFonts w:ascii="Times New Roman" w:hAnsi="Times New Roman" w:cs="Times New Roman"/>
          <w:b/>
          <w:bCs/>
          <w:sz w:val="28"/>
          <w:szCs w:val="28"/>
        </w:rPr>
      </w:pPr>
      <w:r w:rsidRPr="00EC2018">
        <w:rPr>
          <w:rFonts w:ascii="Times New Roman" w:hAnsi="Times New Roman" w:cs="Times New Roman"/>
          <w:b/>
          <w:bCs/>
          <w:sz w:val="28"/>
          <w:szCs w:val="28"/>
        </w:rPr>
        <w:t xml:space="preserve">YEAR    </w:t>
      </w:r>
      <w:proofErr w:type="gramStart"/>
      <w:r w:rsidRPr="00EC2018">
        <w:rPr>
          <w:rFonts w:ascii="Times New Roman" w:hAnsi="Times New Roman" w:cs="Times New Roman"/>
          <w:b/>
          <w:bCs/>
          <w:sz w:val="28"/>
          <w:szCs w:val="28"/>
        </w:rPr>
        <w:t xml:space="preserve">  :</w:t>
      </w:r>
      <w:proofErr w:type="gramEnd"/>
      <w:r w:rsidRPr="00EC2018">
        <w:rPr>
          <w:rFonts w:ascii="Times New Roman" w:hAnsi="Times New Roman" w:cs="Times New Roman"/>
          <w:b/>
          <w:bCs/>
          <w:sz w:val="28"/>
          <w:szCs w:val="28"/>
        </w:rPr>
        <w:t xml:space="preserve">   4</w:t>
      </w:r>
      <w:r w:rsidRPr="00EC2018">
        <w:rPr>
          <w:rFonts w:ascii="Times New Roman" w:hAnsi="Times New Roman" w:cs="Times New Roman"/>
          <w:b/>
          <w:bCs/>
          <w:sz w:val="28"/>
          <w:szCs w:val="28"/>
          <w:vertAlign w:val="superscript"/>
        </w:rPr>
        <w:t>TH</w:t>
      </w:r>
      <w:r w:rsidRPr="00EC2018">
        <w:rPr>
          <w:rFonts w:ascii="Times New Roman" w:hAnsi="Times New Roman" w:cs="Times New Roman"/>
          <w:b/>
          <w:bCs/>
          <w:sz w:val="28"/>
          <w:szCs w:val="28"/>
        </w:rPr>
        <w:t xml:space="preserve"> Yr</w:t>
      </w:r>
    </w:p>
    <w:p w14:paraId="2AE04D0F" w14:textId="7FC8C891" w:rsidR="00CC7928" w:rsidRPr="00EC2018" w:rsidRDefault="00ED51CD">
      <w:pPr>
        <w:rPr>
          <w:rFonts w:ascii="Times New Roman" w:hAnsi="Times New Roman" w:cs="Times New Roman"/>
          <w:b/>
          <w:bCs/>
          <w:sz w:val="28"/>
          <w:szCs w:val="28"/>
        </w:rPr>
      </w:pPr>
      <w:proofErr w:type="gramStart"/>
      <w:r w:rsidRPr="00EC2018">
        <w:rPr>
          <w:rFonts w:ascii="Times New Roman" w:hAnsi="Times New Roman" w:cs="Times New Roman"/>
          <w:b/>
          <w:bCs/>
          <w:sz w:val="28"/>
          <w:szCs w:val="28"/>
        </w:rPr>
        <w:t>INSTITUTE :</w:t>
      </w:r>
      <w:proofErr w:type="gramEnd"/>
      <w:r w:rsidRPr="00EC2018">
        <w:rPr>
          <w:rFonts w:ascii="Times New Roman" w:hAnsi="Times New Roman" w:cs="Times New Roman"/>
          <w:b/>
          <w:bCs/>
          <w:sz w:val="28"/>
          <w:szCs w:val="28"/>
        </w:rPr>
        <w:t xml:space="preserve"> INDIRA INSTITUTE OF ENGINEERING AND TECHNOLOGY </w:t>
      </w:r>
    </w:p>
    <w:p w14:paraId="6026163F" w14:textId="77777777" w:rsidR="00CC7928" w:rsidRDefault="00CC7928">
      <w:pPr>
        <w:rPr>
          <w:rFonts w:ascii="Times New Roman" w:hAnsi="Times New Roman" w:cs="Times New Roman"/>
          <w:b/>
          <w:bCs/>
          <w:sz w:val="24"/>
          <w:szCs w:val="24"/>
        </w:rPr>
      </w:pPr>
    </w:p>
    <w:p w14:paraId="4B11AED3" w14:textId="77777777" w:rsidR="00CC7928" w:rsidRDefault="00CC7928">
      <w:pPr>
        <w:rPr>
          <w:rFonts w:ascii="Times New Roman" w:hAnsi="Times New Roman" w:cs="Times New Roman"/>
          <w:b/>
          <w:bCs/>
          <w:sz w:val="24"/>
          <w:szCs w:val="24"/>
        </w:rPr>
      </w:pPr>
    </w:p>
    <w:p w14:paraId="6304B9BD" w14:textId="77777777" w:rsidR="00CC7928" w:rsidRDefault="00CC7928">
      <w:pPr>
        <w:rPr>
          <w:rFonts w:ascii="Times New Roman" w:hAnsi="Times New Roman" w:cs="Times New Roman"/>
          <w:b/>
          <w:bCs/>
          <w:sz w:val="24"/>
          <w:szCs w:val="24"/>
        </w:rPr>
      </w:pPr>
    </w:p>
    <w:p w14:paraId="5AE9A5FA" w14:textId="77777777" w:rsidR="00CC7928" w:rsidRDefault="00CC7928">
      <w:pPr>
        <w:rPr>
          <w:rFonts w:ascii="Times New Roman" w:hAnsi="Times New Roman" w:cs="Times New Roman"/>
          <w:b/>
          <w:bCs/>
          <w:sz w:val="24"/>
          <w:szCs w:val="24"/>
        </w:rPr>
      </w:pPr>
    </w:p>
    <w:p w14:paraId="6F8262B6" w14:textId="77777777" w:rsidR="00CC7928" w:rsidRDefault="00CC7928">
      <w:pPr>
        <w:rPr>
          <w:rFonts w:ascii="Times New Roman" w:hAnsi="Times New Roman" w:cs="Times New Roman"/>
          <w:b/>
          <w:bCs/>
          <w:sz w:val="24"/>
          <w:szCs w:val="24"/>
        </w:rPr>
      </w:pPr>
    </w:p>
    <w:p w14:paraId="1804B65F" w14:textId="77777777" w:rsidR="00CC7928" w:rsidRDefault="00CC7928">
      <w:pPr>
        <w:rPr>
          <w:rFonts w:ascii="Times New Roman" w:hAnsi="Times New Roman" w:cs="Times New Roman"/>
          <w:b/>
          <w:bCs/>
          <w:sz w:val="24"/>
          <w:szCs w:val="24"/>
        </w:rPr>
      </w:pPr>
    </w:p>
    <w:p w14:paraId="1A626CA9" w14:textId="77777777" w:rsidR="00ED51CD" w:rsidRDefault="00ED51CD">
      <w:pPr>
        <w:rPr>
          <w:rFonts w:ascii="Times New Roman" w:hAnsi="Times New Roman" w:cs="Times New Roman"/>
          <w:b/>
          <w:bCs/>
          <w:sz w:val="24"/>
          <w:szCs w:val="24"/>
        </w:rPr>
      </w:pPr>
    </w:p>
    <w:p w14:paraId="14F033A4" w14:textId="77777777" w:rsidR="00ED51CD" w:rsidRDefault="00ED51CD">
      <w:pPr>
        <w:rPr>
          <w:rFonts w:ascii="Times New Roman" w:hAnsi="Times New Roman" w:cs="Times New Roman"/>
          <w:b/>
          <w:bCs/>
          <w:sz w:val="24"/>
          <w:szCs w:val="24"/>
        </w:rPr>
      </w:pPr>
    </w:p>
    <w:p w14:paraId="52ADA8E8" w14:textId="77777777" w:rsidR="00ED51CD" w:rsidRDefault="00ED51CD">
      <w:pPr>
        <w:rPr>
          <w:rFonts w:ascii="Times New Roman" w:hAnsi="Times New Roman" w:cs="Times New Roman"/>
          <w:b/>
          <w:bCs/>
          <w:sz w:val="24"/>
          <w:szCs w:val="24"/>
        </w:rPr>
      </w:pPr>
    </w:p>
    <w:p w14:paraId="02CB751A" w14:textId="77777777" w:rsidR="00ED51CD" w:rsidRDefault="00ED51CD">
      <w:pPr>
        <w:rPr>
          <w:rFonts w:ascii="Times New Roman" w:hAnsi="Times New Roman" w:cs="Times New Roman"/>
          <w:b/>
          <w:bCs/>
          <w:sz w:val="24"/>
          <w:szCs w:val="24"/>
        </w:rPr>
      </w:pPr>
    </w:p>
    <w:p w14:paraId="0111317B" w14:textId="61FADB36" w:rsidR="00F50C05" w:rsidRPr="00EC2018" w:rsidRDefault="00EC2018" w:rsidP="00EC2018">
      <w:pPr>
        <w:jc w:val="center"/>
        <w:rPr>
          <w:rFonts w:ascii="Times New Roman" w:hAnsi="Times New Roman" w:cs="Times New Roman"/>
          <w:b/>
          <w:bCs/>
          <w:sz w:val="28"/>
          <w:szCs w:val="28"/>
          <w:u w:val="single"/>
        </w:rPr>
      </w:pPr>
      <w:r w:rsidRPr="00EC2018">
        <w:rPr>
          <w:rFonts w:ascii="Times New Roman" w:hAnsi="Times New Roman" w:cs="Times New Roman"/>
          <w:b/>
          <w:bCs/>
          <w:sz w:val="28"/>
          <w:szCs w:val="28"/>
          <w:u w:val="single"/>
        </w:rPr>
        <w:t>INDEX</w:t>
      </w:r>
    </w:p>
    <w:tbl>
      <w:tblPr>
        <w:tblStyle w:val="TableGrid"/>
        <w:tblW w:w="0" w:type="auto"/>
        <w:tblLook w:val="04A0" w:firstRow="1" w:lastRow="0" w:firstColumn="1" w:lastColumn="0" w:noHBand="0" w:noVBand="1"/>
      </w:tblPr>
      <w:tblGrid>
        <w:gridCol w:w="4245"/>
        <w:gridCol w:w="4245"/>
      </w:tblGrid>
      <w:tr w:rsidR="00F50C05" w14:paraId="61A34536" w14:textId="77777777" w:rsidTr="00EC2018">
        <w:trPr>
          <w:trHeight w:val="654"/>
        </w:trPr>
        <w:tc>
          <w:tcPr>
            <w:tcW w:w="4245" w:type="dxa"/>
            <w:vAlign w:val="center"/>
          </w:tcPr>
          <w:p w14:paraId="0BA3DB88"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Section</w:t>
            </w:r>
          </w:p>
        </w:tc>
        <w:tc>
          <w:tcPr>
            <w:tcW w:w="4245" w:type="dxa"/>
            <w:vAlign w:val="center"/>
          </w:tcPr>
          <w:p w14:paraId="2829AB74" w14:textId="77777777" w:rsidR="00F50C05" w:rsidRPr="00F50C05" w:rsidRDefault="00F50C05" w:rsidP="00EC2018">
            <w:pPr>
              <w:jc w:val="center"/>
              <w:rPr>
                <w:rFonts w:ascii="Times New Roman" w:hAnsi="Times New Roman" w:cs="Times New Roman"/>
                <w:b/>
                <w:bCs/>
                <w:sz w:val="24"/>
                <w:szCs w:val="24"/>
              </w:rPr>
            </w:pPr>
            <w:r w:rsidRPr="00F50C05">
              <w:rPr>
                <w:rFonts w:ascii="Times New Roman" w:hAnsi="Times New Roman" w:cs="Times New Roman"/>
                <w:b/>
                <w:bCs/>
                <w:sz w:val="24"/>
                <w:szCs w:val="24"/>
              </w:rPr>
              <w:t>Page Number</w:t>
            </w:r>
          </w:p>
        </w:tc>
      </w:tr>
      <w:tr w:rsidR="00F50C05" w14:paraId="2038A7AA" w14:textId="77777777" w:rsidTr="00EC2018">
        <w:trPr>
          <w:trHeight w:val="654"/>
        </w:trPr>
        <w:tc>
          <w:tcPr>
            <w:tcW w:w="4245" w:type="dxa"/>
            <w:vAlign w:val="center"/>
          </w:tcPr>
          <w:p w14:paraId="4FA3166D"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Introduction</w:t>
            </w:r>
          </w:p>
        </w:tc>
        <w:tc>
          <w:tcPr>
            <w:tcW w:w="4245" w:type="dxa"/>
            <w:vAlign w:val="center"/>
          </w:tcPr>
          <w:p w14:paraId="3EA021AC" w14:textId="77777777" w:rsidR="00F50C05" w:rsidRPr="00F50C05" w:rsidRDefault="00F50C05" w:rsidP="00EC2018">
            <w:pPr>
              <w:jc w:val="center"/>
              <w:rPr>
                <w:rFonts w:ascii="Times New Roman" w:hAnsi="Times New Roman" w:cs="Times New Roman"/>
                <w:b/>
                <w:bCs/>
                <w:sz w:val="24"/>
                <w:szCs w:val="24"/>
              </w:rPr>
            </w:pPr>
            <w:r w:rsidRPr="00F50C05">
              <w:rPr>
                <w:rFonts w:ascii="Times New Roman" w:hAnsi="Times New Roman" w:cs="Times New Roman"/>
                <w:b/>
                <w:bCs/>
                <w:sz w:val="24"/>
                <w:szCs w:val="24"/>
              </w:rPr>
              <w:t>1</w:t>
            </w:r>
          </w:p>
        </w:tc>
      </w:tr>
      <w:tr w:rsidR="00F50C05" w14:paraId="33947FB9" w14:textId="77777777" w:rsidTr="00EC2018">
        <w:trPr>
          <w:trHeight w:val="654"/>
        </w:trPr>
        <w:tc>
          <w:tcPr>
            <w:tcW w:w="4245" w:type="dxa"/>
            <w:vAlign w:val="center"/>
          </w:tcPr>
          <w:p w14:paraId="2331E15B" w14:textId="0F1458AA"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Purpose and Goal</w:t>
            </w:r>
          </w:p>
        </w:tc>
        <w:tc>
          <w:tcPr>
            <w:tcW w:w="4245" w:type="dxa"/>
            <w:vAlign w:val="center"/>
          </w:tcPr>
          <w:p w14:paraId="4B9F267E" w14:textId="662A19F8"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50C05" w14:paraId="7398BD93" w14:textId="77777777" w:rsidTr="00EC2018">
        <w:trPr>
          <w:trHeight w:val="654"/>
        </w:trPr>
        <w:tc>
          <w:tcPr>
            <w:tcW w:w="4245" w:type="dxa"/>
            <w:vAlign w:val="center"/>
          </w:tcPr>
          <w:p w14:paraId="383C145C" w14:textId="77777777" w:rsidR="00F50C05" w:rsidRPr="00F50C05" w:rsidRDefault="00F50C05" w:rsidP="00EC2018">
            <w:pPr>
              <w:jc w:val="center"/>
              <w:rPr>
                <w:rFonts w:ascii="Times New Roman" w:hAnsi="Times New Roman" w:cs="Times New Roman"/>
                <w:b/>
                <w:bCs/>
                <w:sz w:val="24"/>
                <w:szCs w:val="24"/>
              </w:rPr>
            </w:pPr>
          </w:p>
          <w:p w14:paraId="73E5DBB8" w14:textId="77777777" w:rsidR="00F50C05" w:rsidRPr="00F50C05" w:rsidRDefault="00F50C05" w:rsidP="00EC2018">
            <w:pPr>
              <w:jc w:val="center"/>
              <w:rPr>
                <w:rFonts w:ascii="Times New Roman" w:hAnsi="Times New Roman" w:cs="Times New Roman"/>
                <w:b/>
                <w:bCs/>
                <w:sz w:val="24"/>
                <w:szCs w:val="24"/>
              </w:rPr>
            </w:pPr>
            <w:r w:rsidRPr="00F50C05">
              <w:rPr>
                <w:rFonts w:ascii="Times New Roman" w:hAnsi="Times New Roman" w:cs="Times New Roman"/>
                <w:b/>
                <w:bCs/>
                <w:sz w:val="24"/>
                <w:szCs w:val="24"/>
              </w:rPr>
              <w:t>Key Functionalities</w:t>
            </w:r>
          </w:p>
          <w:p w14:paraId="60E850D6" w14:textId="77777777" w:rsidR="00F50C05" w:rsidRPr="00EC2018" w:rsidRDefault="00F50C05" w:rsidP="00EC2018">
            <w:pPr>
              <w:jc w:val="center"/>
              <w:rPr>
                <w:rFonts w:ascii="Times New Roman" w:hAnsi="Times New Roman" w:cs="Times New Roman"/>
                <w:b/>
                <w:bCs/>
                <w:sz w:val="24"/>
                <w:szCs w:val="24"/>
              </w:rPr>
            </w:pPr>
          </w:p>
        </w:tc>
        <w:tc>
          <w:tcPr>
            <w:tcW w:w="4245" w:type="dxa"/>
            <w:vAlign w:val="center"/>
          </w:tcPr>
          <w:p w14:paraId="4B721B93" w14:textId="78332B83"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50C05" w14:paraId="41B42321" w14:textId="77777777" w:rsidTr="00EC2018">
        <w:trPr>
          <w:trHeight w:val="654"/>
        </w:trPr>
        <w:tc>
          <w:tcPr>
            <w:tcW w:w="4245" w:type="dxa"/>
            <w:vAlign w:val="center"/>
          </w:tcPr>
          <w:p w14:paraId="17097F22" w14:textId="77777777" w:rsidR="00F50C05" w:rsidRPr="00F50C05" w:rsidRDefault="00F50C05" w:rsidP="00EC2018">
            <w:pPr>
              <w:jc w:val="center"/>
              <w:rPr>
                <w:rFonts w:ascii="Times New Roman" w:hAnsi="Times New Roman" w:cs="Times New Roman"/>
                <w:b/>
                <w:bCs/>
                <w:sz w:val="24"/>
                <w:szCs w:val="24"/>
              </w:rPr>
            </w:pPr>
            <w:r w:rsidRPr="00F50C05">
              <w:rPr>
                <w:rFonts w:ascii="Times New Roman" w:hAnsi="Times New Roman" w:cs="Times New Roman"/>
                <w:b/>
                <w:bCs/>
                <w:sz w:val="24"/>
                <w:szCs w:val="24"/>
              </w:rPr>
              <w:t>Technical Approach</w:t>
            </w:r>
          </w:p>
          <w:p w14:paraId="3F76E462" w14:textId="77777777" w:rsidR="00F50C05" w:rsidRPr="00EC2018" w:rsidRDefault="00F50C05" w:rsidP="00EC2018">
            <w:pPr>
              <w:jc w:val="center"/>
              <w:rPr>
                <w:rFonts w:ascii="Times New Roman" w:hAnsi="Times New Roman" w:cs="Times New Roman"/>
                <w:b/>
                <w:bCs/>
                <w:sz w:val="24"/>
                <w:szCs w:val="24"/>
              </w:rPr>
            </w:pPr>
          </w:p>
        </w:tc>
        <w:tc>
          <w:tcPr>
            <w:tcW w:w="4245" w:type="dxa"/>
            <w:vAlign w:val="center"/>
          </w:tcPr>
          <w:p w14:paraId="4F246143" w14:textId="5E193A6C"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F50C05" w14:paraId="2F0689DF" w14:textId="77777777" w:rsidTr="00EC2018">
        <w:trPr>
          <w:trHeight w:val="654"/>
        </w:trPr>
        <w:tc>
          <w:tcPr>
            <w:tcW w:w="4245" w:type="dxa"/>
            <w:vAlign w:val="center"/>
          </w:tcPr>
          <w:p w14:paraId="46220F35" w14:textId="77777777" w:rsidR="00F50C05" w:rsidRPr="00F50C05" w:rsidRDefault="00F50C05" w:rsidP="00EC2018">
            <w:pPr>
              <w:jc w:val="center"/>
              <w:rPr>
                <w:rFonts w:ascii="Times New Roman" w:hAnsi="Times New Roman" w:cs="Times New Roman"/>
                <w:b/>
                <w:bCs/>
                <w:sz w:val="24"/>
                <w:szCs w:val="24"/>
              </w:rPr>
            </w:pPr>
            <w:r w:rsidRPr="00F50C05">
              <w:rPr>
                <w:rFonts w:ascii="Times New Roman" w:hAnsi="Times New Roman" w:cs="Times New Roman"/>
                <w:b/>
                <w:bCs/>
                <w:sz w:val="24"/>
                <w:szCs w:val="24"/>
              </w:rPr>
              <w:t>Impact and Benefits</w:t>
            </w:r>
          </w:p>
          <w:p w14:paraId="7BA6599D" w14:textId="77777777" w:rsidR="00F50C05" w:rsidRPr="00EC2018" w:rsidRDefault="00F50C05" w:rsidP="00EC2018">
            <w:pPr>
              <w:jc w:val="center"/>
              <w:rPr>
                <w:rFonts w:ascii="Times New Roman" w:hAnsi="Times New Roman" w:cs="Times New Roman"/>
                <w:b/>
                <w:bCs/>
                <w:sz w:val="24"/>
                <w:szCs w:val="24"/>
              </w:rPr>
            </w:pPr>
          </w:p>
        </w:tc>
        <w:tc>
          <w:tcPr>
            <w:tcW w:w="4245" w:type="dxa"/>
            <w:vAlign w:val="center"/>
          </w:tcPr>
          <w:p w14:paraId="37C8D7AB" w14:textId="08E32890"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F50C05" w14:paraId="08BD6235" w14:textId="77777777" w:rsidTr="00EC2018">
        <w:trPr>
          <w:trHeight w:val="654"/>
        </w:trPr>
        <w:tc>
          <w:tcPr>
            <w:tcW w:w="4245" w:type="dxa"/>
            <w:vAlign w:val="center"/>
          </w:tcPr>
          <w:p w14:paraId="3884F8FA"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Project Objectives</w:t>
            </w:r>
          </w:p>
        </w:tc>
        <w:tc>
          <w:tcPr>
            <w:tcW w:w="4245" w:type="dxa"/>
            <w:vAlign w:val="center"/>
          </w:tcPr>
          <w:p w14:paraId="60506EF4" w14:textId="0D97E24D"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F50C05" w14:paraId="0A7C6AAB" w14:textId="77777777" w:rsidTr="00EC2018">
        <w:trPr>
          <w:trHeight w:val="654"/>
        </w:trPr>
        <w:tc>
          <w:tcPr>
            <w:tcW w:w="4245" w:type="dxa"/>
            <w:vAlign w:val="center"/>
          </w:tcPr>
          <w:p w14:paraId="646D3D61"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Technology Stack Overview</w:t>
            </w:r>
          </w:p>
        </w:tc>
        <w:tc>
          <w:tcPr>
            <w:tcW w:w="4245" w:type="dxa"/>
            <w:vAlign w:val="center"/>
          </w:tcPr>
          <w:p w14:paraId="4DD89FEF" w14:textId="263CE049"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F50C05" w14:paraId="1779A7D0" w14:textId="77777777" w:rsidTr="00EC2018">
        <w:trPr>
          <w:trHeight w:val="654"/>
        </w:trPr>
        <w:tc>
          <w:tcPr>
            <w:tcW w:w="4245" w:type="dxa"/>
            <w:vAlign w:val="center"/>
          </w:tcPr>
          <w:p w14:paraId="6214E99A"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System Architecture</w:t>
            </w:r>
          </w:p>
        </w:tc>
        <w:tc>
          <w:tcPr>
            <w:tcW w:w="4245" w:type="dxa"/>
            <w:vAlign w:val="center"/>
          </w:tcPr>
          <w:p w14:paraId="57529DB9" w14:textId="087508CB"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F50C05" w14:paraId="0127D7AC" w14:textId="77777777" w:rsidTr="00EC2018">
        <w:trPr>
          <w:trHeight w:val="654"/>
        </w:trPr>
        <w:tc>
          <w:tcPr>
            <w:tcW w:w="4245" w:type="dxa"/>
            <w:vAlign w:val="center"/>
          </w:tcPr>
          <w:p w14:paraId="312795BA"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Key Functionalities</w:t>
            </w:r>
          </w:p>
        </w:tc>
        <w:tc>
          <w:tcPr>
            <w:tcW w:w="4245" w:type="dxa"/>
            <w:vAlign w:val="center"/>
          </w:tcPr>
          <w:p w14:paraId="56A7DF21" w14:textId="0CDF1709"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F50C05" w14:paraId="6372E947" w14:textId="77777777" w:rsidTr="00EC2018">
        <w:trPr>
          <w:trHeight w:val="654"/>
        </w:trPr>
        <w:tc>
          <w:tcPr>
            <w:tcW w:w="4245" w:type="dxa"/>
            <w:vAlign w:val="center"/>
          </w:tcPr>
          <w:p w14:paraId="70899D6D"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Implementation Details - Frontend</w:t>
            </w:r>
          </w:p>
        </w:tc>
        <w:tc>
          <w:tcPr>
            <w:tcW w:w="4245" w:type="dxa"/>
            <w:vAlign w:val="center"/>
          </w:tcPr>
          <w:p w14:paraId="6A69446D" w14:textId="65836C17"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F50C05" w14:paraId="3FAB9C9B" w14:textId="77777777" w:rsidTr="00EC2018">
        <w:trPr>
          <w:trHeight w:val="691"/>
        </w:trPr>
        <w:tc>
          <w:tcPr>
            <w:tcW w:w="4245" w:type="dxa"/>
            <w:vAlign w:val="center"/>
          </w:tcPr>
          <w:p w14:paraId="4A6C4746"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Implementation Details - Backend</w:t>
            </w:r>
          </w:p>
        </w:tc>
        <w:tc>
          <w:tcPr>
            <w:tcW w:w="4245" w:type="dxa"/>
            <w:vAlign w:val="center"/>
          </w:tcPr>
          <w:p w14:paraId="36F71349" w14:textId="7DD6948E"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F50C05" w14:paraId="2458CA3C" w14:textId="77777777" w:rsidTr="00EC2018">
        <w:trPr>
          <w:trHeight w:val="654"/>
        </w:trPr>
        <w:tc>
          <w:tcPr>
            <w:tcW w:w="4245" w:type="dxa"/>
            <w:vAlign w:val="center"/>
          </w:tcPr>
          <w:p w14:paraId="35A3ABEB"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Database Design</w:t>
            </w:r>
          </w:p>
        </w:tc>
        <w:tc>
          <w:tcPr>
            <w:tcW w:w="4245" w:type="dxa"/>
            <w:vAlign w:val="center"/>
          </w:tcPr>
          <w:p w14:paraId="63072665" w14:textId="2C0E0280"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F50C05" w14:paraId="2B0A2F86" w14:textId="77777777" w:rsidTr="00EC2018">
        <w:trPr>
          <w:trHeight w:val="654"/>
        </w:trPr>
        <w:tc>
          <w:tcPr>
            <w:tcW w:w="4245" w:type="dxa"/>
            <w:vAlign w:val="center"/>
          </w:tcPr>
          <w:p w14:paraId="7D531598"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Security Features</w:t>
            </w:r>
          </w:p>
        </w:tc>
        <w:tc>
          <w:tcPr>
            <w:tcW w:w="4245" w:type="dxa"/>
            <w:vAlign w:val="center"/>
          </w:tcPr>
          <w:p w14:paraId="77705217" w14:textId="1F2D85E8"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F50C05" w14:paraId="7AF50900" w14:textId="77777777" w:rsidTr="00EC2018">
        <w:trPr>
          <w:trHeight w:val="618"/>
        </w:trPr>
        <w:tc>
          <w:tcPr>
            <w:tcW w:w="4245" w:type="dxa"/>
            <w:vAlign w:val="center"/>
          </w:tcPr>
          <w:p w14:paraId="40CDE233" w14:textId="77777777" w:rsidR="00F50C05" w:rsidRPr="00EC2018" w:rsidRDefault="00F50C05" w:rsidP="00EC2018">
            <w:pPr>
              <w:jc w:val="center"/>
              <w:rPr>
                <w:rFonts w:ascii="Times New Roman" w:hAnsi="Times New Roman" w:cs="Times New Roman"/>
                <w:b/>
                <w:bCs/>
                <w:sz w:val="24"/>
                <w:szCs w:val="24"/>
              </w:rPr>
            </w:pPr>
            <w:r w:rsidRPr="00EC2018">
              <w:rPr>
                <w:rFonts w:ascii="Times New Roman" w:hAnsi="Times New Roman" w:cs="Times New Roman"/>
                <w:b/>
                <w:bCs/>
                <w:sz w:val="24"/>
                <w:szCs w:val="24"/>
              </w:rPr>
              <w:t>Conclusion and Future Enhancements</w:t>
            </w:r>
          </w:p>
        </w:tc>
        <w:tc>
          <w:tcPr>
            <w:tcW w:w="4245" w:type="dxa"/>
            <w:vAlign w:val="center"/>
          </w:tcPr>
          <w:p w14:paraId="356B930C" w14:textId="5A2E330F" w:rsidR="00F50C05" w:rsidRPr="00F50C05" w:rsidRDefault="00EC2018" w:rsidP="00EC2018">
            <w:pPr>
              <w:jc w:val="center"/>
              <w:rPr>
                <w:rFonts w:ascii="Times New Roman" w:hAnsi="Times New Roman" w:cs="Times New Roman"/>
                <w:b/>
                <w:bCs/>
                <w:sz w:val="24"/>
                <w:szCs w:val="24"/>
              </w:rPr>
            </w:pPr>
            <w:r>
              <w:rPr>
                <w:rFonts w:ascii="Times New Roman" w:hAnsi="Times New Roman" w:cs="Times New Roman"/>
                <w:b/>
                <w:bCs/>
                <w:sz w:val="24"/>
                <w:szCs w:val="24"/>
              </w:rPr>
              <w:t>5</w:t>
            </w:r>
          </w:p>
        </w:tc>
      </w:tr>
    </w:tbl>
    <w:p w14:paraId="508824DE" w14:textId="77777777" w:rsidR="00F50C05" w:rsidRDefault="00F50C05">
      <w:pPr>
        <w:rPr>
          <w:rFonts w:ascii="Times New Roman" w:hAnsi="Times New Roman" w:cs="Times New Roman"/>
          <w:b/>
          <w:bCs/>
          <w:sz w:val="24"/>
          <w:szCs w:val="24"/>
        </w:rPr>
      </w:pPr>
    </w:p>
    <w:p w14:paraId="14053B9A" w14:textId="77777777" w:rsidR="00EC2018" w:rsidRDefault="00EC2018">
      <w:pPr>
        <w:rPr>
          <w:rFonts w:ascii="Times New Roman" w:hAnsi="Times New Roman" w:cs="Times New Roman"/>
          <w:b/>
          <w:bCs/>
          <w:sz w:val="24"/>
          <w:szCs w:val="24"/>
        </w:rPr>
      </w:pPr>
    </w:p>
    <w:p w14:paraId="614D9386" w14:textId="77777777" w:rsidR="00EC2018" w:rsidRDefault="00EC2018">
      <w:pPr>
        <w:rPr>
          <w:rFonts w:ascii="Times New Roman" w:hAnsi="Times New Roman" w:cs="Times New Roman"/>
          <w:b/>
          <w:bCs/>
          <w:sz w:val="24"/>
          <w:szCs w:val="24"/>
        </w:rPr>
      </w:pPr>
    </w:p>
    <w:p w14:paraId="529DBB23" w14:textId="77777777" w:rsidR="00EC2018" w:rsidRPr="00CC7928" w:rsidRDefault="00EC2018">
      <w:pPr>
        <w:rPr>
          <w:rFonts w:ascii="Times New Roman" w:hAnsi="Times New Roman" w:cs="Times New Roman"/>
          <w:b/>
          <w:bCs/>
          <w:sz w:val="24"/>
          <w:szCs w:val="24"/>
        </w:rPr>
      </w:pPr>
    </w:p>
    <w:p w14:paraId="464777C1"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Introduction</w:t>
      </w:r>
    </w:p>
    <w:p w14:paraId="69994C40" w14:textId="77777777" w:rsidR="00CC7928"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 xml:space="preserve">The "Book a </w:t>
      </w:r>
      <w:proofErr w:type="gramStart"/>
      <w:r w:rsidRPr="00CC7928">
        <w:rPr>
          <w:rFonts w:ascii="Times New Roman" w:hAnsi="Times New Roman" w:cs="Times New Roman"/>
          <w:b/>
          <w:bCs/>
          <w:sz w:val="24"/>
          <w:szCs w:val="24"/>
        </w:rPr>
        <w:t>Doctor</w:t>
      </w:r>
      <w:proofErr w:type="gramEnd"/>
      <w:r w:rsidRPr="00CC7928">
        <w:rPr>
          <w:rFonts w:ascii="Times New Roman" w:hAnsi="Times New Roman" w:cs="Times New Roman"/>
          <w:b/>
          <w:bCs/>
          <w:sz w:val="24"/>
          <w:szCs w:val="24"/>
        </w:rPr>
        <w:t>" application is developed using the MERN stack (MongoDB, Express.js, React, and Node.js) to enable an efficient, user-friendly platform for online doctor appointment booking. The goal of this project is to bridge the gap between patients and healthcare providers by simplifying the scheduling process and making healthcare services more accessible. The application offers functionalities like patient registration, doctor profile management, appointment booking, and notifications, contributing to a comprehensive healthcare solution.</w:t>
      </w:r>
    </w:p>
    <w:p w14:paraId="74E95CCD" w14:textId="77777777" w:rsidR="00CC7928" w:rsidRPr="00CC7928" w:rsidRDefault="00CC7928" w:rsidP="00CC7928">
      <w:pPr>
        <w:pStyle w:val="Heading2"/>
        <w:rPr>
          <w:rFonts w:ascii="Times New Roman" w:hAnsi="Times New Roman" w:cs="Times New Roman"/>
          <w:sz w:val="24"/>
          <w:szCs w:val="24"/>
        </w:rPr>
      </w:pPr>
    </w:p>
    <w:p w14:paraId="09BBF1CA" w14:textId="6A1CFB80" w:rsidR="00CC7928" w:rsidRPr="00CC7928" w:rsidRDefault="00CC7928" w:rsidP="00CC7928">
      <w:pPr>
        <w:pStyle w:val="Heading2"/>
        <w:rPr>
          <w:rFonts w:ascii="Times New Roman" w:hAnsi="Times New Roman" w:cs="Times New Roman"/>
          <w:sz w:val="24"/>
          <w:szCs w:val="24"/>
        </w:rPr>
      </w:pPr>
      <w:r w:rsidRPr="00CC7928">
        <w:rPr>
          <w:rFonts w:ascii="Times New Roman" w:hAnsi="Times New Roman" w:cs="Times New Roman"/>
          <w:sz w:val="24"/>
          <w:szCs w:val="24"/>
        </w:rPr>
        <w:t>Purpose and Goal</w:t>
      </w:r>
    </w:p>
    <w:p w14:paraId="0A3783B0" w14:textId="77777777" w:rsidR="00CC7928" w:rsidRPr="00CC7928" w:rsidRDefault="00CC7928" w:rsidP="00CC7928">
      <w:pPr>
        <w:rPr>
          <w:rFonts w:ascii="Times New Roman" w:hAnsi="Times New Roman" w:cs="Times New Roman"/>
          <w:b/>
          <w:bCs/>
          <w:sz w:val="24"/>
          <w:szCs w:val="24"/>
        </w:rPr>
      </w:pPr>
      <w:r w:rsidRPr="00CC7928">
        <w:rPr>
          <w:rFonts w:ascii="Times New Roman" w:hAnsi="Times New Roman" w:cs="Times New Roman"/>
          <w:b/>
          <w:bCs/>
          <w:sz w:val="24"/>
          <w:szCs w:val="24"/>
        </w:rPr>
        <w:br/>
        <w:t>The goal of this project is to simplify the healthcare appointment process by creating a user-friendly web application where:</w:t>
      </w:r>
      <w:r w:rsidRPr="00CC7928">
        <w:rPr>
          <w:rFonts w:ascii="Times New Roman" w:hAnsi="Times New Roman" w:cs="Times New Roman"/>
          <w:b/>
          <w:bCs/>
          <w:sz w:val="24"/>
          <w:szCs w:val="24"/>
        </w:rPr>
        <w:br/>
        <w:t>- Patients can quickly find doctors that meet their specific needs.</w:t>
      </w:r>
      <w:r w:rsidRPr="00CC7928">
        <w:rPr>
          <w:rFonts w:ascii="Times New Roman" w:hAnsi="Times New Roman" w:cs="Times New Roman"/>
          <w:b/>
          <w:bCs/>
          <w:sz w:val="24"/>
          <w:szCs w:val="24"/>
        </w:rPr>
        <w:br/>
        <w:t>- Doctors can manage their profiles, view booked appointments, and adjust their availability.</w:t>
      </w:r>
      <w:r w:rsidRPr="00CC7928">
        <w:rPr>
          <w:rFonts w:ascii="Times New Roman" w:hAnsi="Times New Roman" w:cs="Times New Roman"/>
          <w:b/>
          <w:bCs/>
          <w:sz w:val="24"/>
          <w:szCs w:val="24"/>
        </w:rPr>
        <w:br/>
        <w:t>- The booking process is streamlined with secure registration, authentication, and reminders, enhancing overall user satisfaction.</w:t>
      </w:r>
      <w:r w:rsidRPr="00CC7928">
        <w:rPr>
          <w:rFonts w:ascii="Times New Roman" w:hAnsi="Times New Roman" w:cs="Times New Roman"/>
          <w:b/>
          <w:bCs/>
          <w:sz w:val="24"/>
          <w:szCs w:val="24"/>
        </w:rPr>
        <w:br/>
      </w:r>
    </w:p>
    <w:p w14:paraId="0EC3BE59" w14:textId="77777777" w:rsidR="00CC7928" w:rsidRPr="00CC7928" w:rsidRDefault="00CC7928" w:rsidP="00CC7928">
      <w:pPr>
        <w:pStyle w:val="Heading2"/>
        <w:rPr>
          <w:rFonts w:ascii="Times New Roman" w:hAnsi="Times New Roman" w:cs="Times New Roman"/>
          <w:sz w:val="24"/>
          <w:szCs w:val="24"/>
        </w:rPr>
      </w:pPr>
      <w:r w:rsidRPr="00CC7928">
        <w:rPr>
          <w:rFonts w:ascii="Times New Roman" w:hAnsi="Times New Roman" w:cs="Times New Roman"/>
          <w:sz w:val="24"/>
          <w:szCs w:val="24"/>
        </w:rPr>
        <w:t>Key Functionalities</w:t>
      </w:r>
    </w:p>
    <w:p w14:paraId="066A13C8" w14:textId="77777777" w:rsidR="00CC7928" w:rsidRDefault="00CC7928" w:rsidP="00CC7928">
      <w:pPr>
        <w:rPr>
          <w:rFonts w:ascii="Times New Roman" w:hAnsi="Times New Roman" w:cs="Times New Roman"/>
          <w:b/>
          <w:bCs/>
          <w:sz w:val="24"/>
          <w:szCs w:val="24"/>
        </w:rPr>
      </w:pPr>
      <w:r w:rsidRPr="00CC7928">
        <w:rPr>
          <w:rFonts w:ascii="Times New Roman" w:hAnsi="Times New Roman" w:cs="Times New Roman"/>
          <w:b/>
          <w:bCs/>
          <w:sz w:val="24"/>
          <w:szCs w:val="24"/>
        </w:rPr>
        <w:br/>
        <w:t>1. User Registration and Authentication: Secure registration and login system with JWT tokens for both patients and doctors.</w:t>
      </w:r>
      <w:r w:rsidRPr="00CC7928">
        <w:rPr>
          <w:rFonts w:ascii="Times New Roman" w:hAnsi="Times New Roman" w:cs="Times New Roman"/>
          <w:b/>
          <w:bCs/>
          <w:sz w:val="24"/>
          <w:szCs w:val="24"/>
        </w:rPr>
        <w:br/>
        <w:t>2. Doctor Search and Filter: Users can search doctors by specialization, experience, ratings, location, and other filters, making it easy to find the right doctor.</w:t>
      </w:r>
      <w:r w:rsidRPr="00CC7928">
        <w:rPr>
          <w:rFonts w:ascii="Times New Roman" w:hAnsi="Times New Roman" w:cs="Times New Roman"/>
          <w:b/>
          <w:bCs/>
          <w:sz w:val="24"/>
          <w:szCs w:val="24"/>
        </w:rPr>
        <w:br/>
        <w:t>3. Appointment Scheduling: Patients can view a doctor’s availability and book appointments accordingly. The backend checks availability and confirms appointments.</w:t>
      </w:r>
      <w:r w:rsidRPr="00CC7928">
        <w:rPr>
          <w:rFonts w:ascii="Times New Roman" w:hAnsi="Times New Roman" w:cs="Times New Roman"/>
          <w:b/>
          <w:bCs/>
          <w:sz w:val="24"/>
          <w:szCs w:val="24"/>
        </w:rPr>
        <w:br/>
        <w:t>4. Notifications and Alerts: Automated email or in-app notifications remind users of their appointments.</w:t>
      </w:r>
      <w:r w:rsidRPr="00CC7928">
        <w:rPr>
          <w:rFonts w:ascii="Times New Roman" w:hAnsi="Times New Roman" w:cs="Times New Roman"/>
          <w:b/>
          <w:bCs/>
          <w:sz w:val="24"/>
          <w:szCs w:val="24"/>
        </w:rPr>
        <w:br/>
        <w:t>5. Doctor Profile Management: Doctors have access to a dashboard to update their profiles, set available time slots, and manage appointments.</w:t>
      </w:r>
      <w:r w:rsidRPr="00CC7928">
        <w:rPr>
          <w:rFonts w:ascii="Times New Roman" w:hAnsi="Times New Roman" w:cs="Times New Roman"/>
          <w:b/>
          <w:bCs/>
          <w:sz w:val="24"/>
          <w:szCs w:val="24"/>
        </w:rPr>
        <w:br/>
      </w:r>
    </w:p>
    <w:p w14:paraId="1E997CA2" w14:textId="77777777" w:rsidR="00EC2018" w:rsidRDefault="00EC2018" w:rsidP="00CC7928">
      <w:pPr>
        <w:rPr>
          <w:rFonts w:ascii="Times New Roman" w:hAnsi="Times New Roman" w:cs="Times New Roman"/>
          <w:b/>
          <w:bCs/>
          <w:sz w:val="24"/>
          <w:szCs w:val="24"/>
        </w:rPr>
      </w:pPr>
    </w:p>
    <w:p w14:paraId="5EDB3BC7" w14:textId="77777777" w:rsidR="00EC2018" w:rsidRPr="00CC7928" w:rsidRDefault="00EC2018" w:rsidP="00CC7928">
      <w:pPr>
        <w:rPr>
          <w:rFonts w:ascii="Times New Roman" w:hAnsi="Times New Roman" w:cs="Times New Roman"/>
          <w:b/>
          <w:bCs/>
          <w:sz w:val="24"/>
          <w:szCs w:val="24"/>
        </w:rPr>
      </w:pPr>
    </w:p>
    <w:p w14:paraId="2E85A305" w14:textId="77777777" w:rsidR="00CC7928" w:rsidRPr="00CC7928" w:rsidRDefault="00CC7928" w:rsidP="00CC7928">
      <w:pPr>
        <w:pStyle w:val="Heading2"/>
        <w:rPr>
          <w:rFonts w:ascii="Times New Roman" w:hAnsi="Times New Roman" w:cs="Times New Roman"/>
          <w:sz w:val="24"/>
          <w:szCs w:val="24"/>
        </w:rPr>
      </w:pPr>
      <w:r w:rsidRPr="00CC7928">
        <w:rPr>
          <w:rFonts w:ascii="Times New Roman" w:hAnsi="Times New Roman" w:cs="Times New Roman"/>
          <w:sz w:val="24"/>
          <w:szCs w:val="24"/>
        </w:rPr>
        <w:t>Technical Approach</w:t>
      </w:r>
    </w:p>
    <w:p w14:paraId="57CBB59B" w14:textId="77777777" w:rsidR="00CC7928" w:rsidRPr="00CC7928" w:rsidRDefault="00CC7928" w:rsidP="00CC7928">
      <w:pPr>
        <w:rPr>
          <w:rFonts w:ascii="Times New Roman" w:hAnsi="Times New Roman" w:cs="Times New Roman"/>
          <w:b/>
          <w:bCs/>
          <w:sz w:val="24"/>
          <w:szCs w:val="24"/>
        </w:rPr>
      </w:pPr>
      <w:r w:rsidRPr="00CC7928">
        <w:rPr>
          <w:rFonts w:ascii="Times New Roman" w:hAnsi="Times New Roman" w:cs="Times New Roman"/>
          <w:b/>
          <w:bCs/>
          <w:sz w:val="24"/>
          <w:szCs w:val="24"/>
        </w:rPr>
        <w:br/>
        <w:t>- Frontend (React): Handles the user interface, making the experience interactive and dynamic. React components manage pages like login, search, booking, and user profiles.</w:t>
      </w:r>
      <w:r w:rsidRPr="00CC7928">
        <w:rPr>
          <w:rFonts w:ascii="Times New Roman" w:hAnsi="Times New Roman" w:cs="Times New Roman"/>
          <w:b/>
          <w:bCs/>
          <w:sz w:val="24"/>
          <w:szCs w:val="24"/>
        </w:rPr>
        <w:br/>
        <w:t>- Backend (Node.js and Express.js): Processes business logic, handles authentication, manages bookings, and serves as the API provider for the frontend.</w:t>
      </w:r>
      <w:r w:rsidRPr="00CC7928">
        <w:rPr>
          <w:rFonts w:ascii="Times New Roman" w:hAnsi="Times New Roman" w:cs="Times New Roman"/>
          <w:b/>
          <w:bCs/>
          <w:sz w:val="24"/>
          <w:szCs w:val="24"/>
        </w:rPr>
        <w:br/>
        <w:t>- Database (MongoDB): Stores user data, doctor profiles, and appointment information securely, enabling smooth and efficient data retrieval and updates.</w:t>
      </w:r>
      <w:r w:rsidRPr="00CC7928">
        <w:rPr>
          <w:rFonts w:ascii="Times New Roman" w:hAnsi="Times New Roman" w:cs="Times New Roman"/>
          <w:b/>
          <w:bCs/>
          <w:sz w:val="24"/>
          <w:szCs w:val="24"/>
        </w:rPr>
        <w:br/>
      </w:r>
    </w:p>
    <w:p w14:paraId="3D02DD64" w14:textId="77777777" w:rsidR="00CC7928" w:rsidRPr="00CC7928" w:rsidRDefault="00CC7928" w:rsidP="00CC7928">
      <w:pPr>
        <w:pStyle w:val="Heading2"/>
        <w:rPr>
          <w:rFonts w:ascii="Times New Roman" w:hAnsi="Times New Roman" w:cs="Times New Roman"/>
          <w:sz w:val="24"/>
          <w:szCs w:val="24"/>
        </w:rPr>
      </w:pPr>
      <w:r w:rsidRPr="00CC7928">
        <w:rPr>
          <w:rFonts w:ascii="Times New Roman" w:hAnsi="Times New Roman" w:cs="Times New Roman"/>
          <w:sz w:val="24"/>
          <w:szCs w:val="24"/>
        </w:rPr>
        <w:t>Impact and Benefits</w:t>
      </w:r>
    </w:p>
    <w:p w14:paraId="3ECA09A5" w14:textId="11993AD0" w:rsidR="00FB3659" w:rsidRDefault="00CC7928">
      <w:pPr>
        <w:rPr>
          <w:rFonts w:ascii="Times New Roman" w:hAnsi="Times New Roman" w:cs="Times New Roman"/>
          <w:b/>
          <w:bCs/>
          <w:sz w:val="24"/>
          <w:szCs w:val="24"/>
        </w:rPr>
      </w:pPr>
      <w:r w:rsidRPr="00CC7928">
        <w:rPr>
          <w:rFonts w:ascii="Times New Roman" w:hAnsi="Times New Roman" w:cs="Times New Roman"/>
          <w:b/>
          <w:bCs/>
          <w:sz w:val="24"/>
          <w:szCs w:val="24"/>
        </w:rPr>
        <w:br/>
        <w:t xml:space="preserve">The "Book a </w:t>
      </w:r>
      <w:proofErr w:type="gramStart"/>
      <w:r w:rsidRPr="00CC7928">
        <w:rPr>
          <w:rFonts w:ascii="Times New Roman" w:hAnsi="Times New Roman" w:cs="Times New Roman"/>
          <w:b/>
          <w:bCs/>
          <w:sz w:val="24"/>
          <w:szCs w:val="24"/>
        </w:rPr>
        <w:t>Doctor</w:t>
      </w:r>
      <w:proofErr w:type="gramEnd"/>
      <w:r w:rsidRPr="00CC7928">
        <w:rPr>
          <w:rFonts w:ascii="Times New Roman" w:hAnsi="Times New Roman" w:cs="Times New Roman"/>
          <w:b/>
          <w:bCs/>
          <w:sz w:val="24"/>
          <w:szCs w:val="24"/>
        </w:rPr>
        <w:t>" application provides significant benefits by enabling faster, more accessible healthcare scheduling. It saves time for both patients and doctors and reduces the overhead of manual scheduling, enhancing the healthcare experience for everyone involved.</w:t>
      </w:r>
    </w:p>
    <w:p w14:paraId="382CB0C8" w14:textId="77777777" w:rsidR="00F50C05" w:rsidRPr="00CC7928" w:rsidRDefault="00F50C05">
      <w:pPr>
        <w:rPr>
          <w:rFonts w:ascii="Times New Roman" w:hAnsi="Times New Roman" w:cs="Times New Roman"/>
          <w:b/>
          <w:bCs/>
          <w:sz w:val="24"/>
          <w:szCs w:val="24"/>
        </w:rPr>
      </w:pPr>
    </w:p>
    <w:p w14:paraId="67E0D34F"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Project Objectives</w:t>
      </w:r>
    </w:p>
    <w:p w14:paraId="0FA80185" w14:textId="16D14A1D" w:rsidR="00F50C05"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 xml:space="preserve">The primary objectives of the "Book a </w:t>
      </w:r>
      <w:proofErr w:type="gramStart"/>
      <w:r w:rsidRPr="00CC7928">
        <w:rPr>
          <w:rFonts w:ascii="Times New Roman" w:hAnsi="Times New Roman" w:cs="Times New Roman"/>
          <w:b/>
          <w:bCs/>
          <w:sz w:val="24"/>
          <w:szCs w:val="24"/>
        </w:rPr>
        <w:t>Doctor</w:t>
      </w:r>
      <w:proofErr w:type="gramEnd"/>
      <w:r w:rsidRPr="00CC7928">
        <w:rPr>
          <w:rFonts w:ascii="Times New Roman" w:hAnsi="Times New Roman" w:cs="Times New Roman"/>
          <w:b/>
          <w:bCs/>
          <w:sz w:val="24"/>
          <w:szCs w:val="24"/>
        </w:rPr>
        <w:t>" project are as follows:</w:t>
      </w:r>
      <w:r w:rsidRPr="00CC7928">
        <w:rPr>
          <w:rFonts w:ascii="Times New Roman" w:hAnsi="Times New Roman" w:cs="Times New Roman"/>
          <w:b/>
          <w:bCs/>
          <w:sz w:val="24"/>
          <w:szCs w:val="24"/>
        </w:rPr>
        <w:br/>
        <w:t>1. Provide an accessible, easy-to-use interface for patients to find and book appointments with healthcare providers.</w:t>
      </w:r>
      <w:r w:rsidRPr="00CC7928">
        <w:rPr>
          <w:rFonts w:ascii="Times New Roman" w:hAnsi="Times New Roman" w:cs="Times New Roman"/>
          <w:b/>
          <w:bCs/>
          <w:sz w:val="24"/>
          <w:szCs w:val="24"/>
        </w:rPr>
        <w:br/>
        <w:t>2. Enable doctors to manage their profiles and availability efficiently.</w:t>
      </w:r>
      <w:r w:rsidRPr="00CC7928">
        <w:rPr>
          <w:rFonts w:ascii="Times New Roman" w:hAnsi="Times New Roman" w:cs="Times New Roman"/>
          <w:b/>
          <w:bCs/>
          <w:sz w:val="24"/>
          <w:szCs w:val="24"/>
        </w:rPr>
        <w:br/>
        <w:t>3. Ensure secure handling of user data, adhering to best practices for authentication and authorization.</w:t>
      </w:r>
      <w:r w:rsidRPr="00CC7928">
        <w:rPr>
          <w:rFonts w:ascii="Times New Roman" w:hAnsi="Times New Roman" w:cs="Times New Roman"/>
          <w:b/>
          <w:bCs/>
          <w:sz w:val="24"/>
          <w:szCs w:val="24"/>
        </w:rPr>
        <w:br/>
        <w:t>4. Deliver real-time notifications to users regarding appointments, confirmations, and reminders.</w:t>
      </w:r>
      <w:r w:rsidRPr="00CC7928">
        <w:rPr>
          <w:rFonts w:ascii="Times New Roman" w:hAnsi="Times New Roman" w:cs="Times New Roman"/>
          <w:b/>
          <w:bCs/>
          <w:sz w:val="24"/>
          <w:szCs w:val="24"/>
        </w:rPr>
        <w:br/>
      </w:r>
    </w:p>
    <w:p w14:paraId="188E37E4"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Technology Stack Overview</w:t>
      </w:r>
    </w:p>
    <w:p w14:paraId="2302D8B5" w14:textId="77777777" w:rsidR="00FB3659"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The project utilizes the MERN stack, which consists of the following technologies:</w:t>
      </w:r>
      <w:r w:rsidRPr="00CC7928">
        <w:rPr>
          <w:rFonts w:ascii="Times New Roman" w:hAnsi="Times New Roman" w:cs="Times New Roman"/>
          <w:b/>
          <w:bCs/>
          <w:sz w:val="24"/>
          <w:szCs w:val="24"/>
        </w:rPr>
        <w:br/>
        <w:t>- **MongoDB**: A NoSQL database used to store user profiles, doctor information, and appointment data in a flexible, document-based format.</w:t>
      </w:r>
      <w:r w:rsidRPr="00CC7928">
        <w:rPr>
          <w:rFonts w:ascii="Times New Roman" w:hAnsi="Times New Roman" w:cs="Times New Roman"/>
          <w:b/>
          <w:bCs/>
          <w:sz w:val="24"/>
          <w:szCs w:val="24"/>
        </w:rPr>
        <w:br/>
        <w:t>- **Express.js**: A web application framework for Node.js that simplifies the backend development process by handling server requests, middleware, and RESTful API creation.</w:t>
      </w:r>
      <w:r w:rsidRPr="00CC7928">
        <w:rPr>
          <w:rFonts w:ascii="Times New Roman" w:hAnsi="Times New Roman" w:cs="Times New Roman"/>
          <w:b/>
          <w:bCs/>
          <w:sz w:val="24"/>
          <w:szCs w:val="24"/>
        </w:rPr>
        <w:br/>
        <w:t>- **React**: A JavaScript library for creating interactive, responsive user interfaces, allowing users to search doctors, manage bookings, and view profiles seamlessly.</w:t>
      </w:r>
      <w:r w:rsidRPr="00CC7928">
        <w:rPr>
          <w:rFonts w:ascii="Times New Roman" w:hAnsi="Times New Roman" w:cs="Times New Roman"/>
          <w:b/>
          <w:bCs/>
          <w:sz w:val="24"/>
          <w:szCs w:val="24"/>
        </w:rPr>
        <w:br/>
        <w:t>- **Node.js**: A server-side runtime environment for executing JavaScript code outside a browser, supporting non-blocking operations for better performance.</w:t>
      </w:r>
      <w:r w:rsidRPr="00CC7928">
        <w:rPr>
          <w:rFonts w:ascii="Times New Roman" w:hAnsi="Times New Roman" w:cs="Times New Roman"/>
          <w:b/>
          <w:bCs/>
          <w:sz w:val="24"/>
          <w:szCs w:val="24"/>
        </w:rPr>
        <w:br/>
      </w:r>
    </w:p>
    <w:p w14:paraId="3F40580B"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System Architecture</w:t>
      </w:r>
    </w:p>
    <w:p w14:paraId="227E71FE" w14:textId="77777777" w:rsidR="00FB3659"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The architecture of the "Book a Doctor" application is designed to facilitate communication between the frontend, backend, and database:</w:t>
      </w:r>
      <w:r w:rsidRPr="00CC7928">
        <w:rPr>
          <w:rFonts w:ascii="Times New Roman" w:hAnsi="Times New Roman" w:cs="Times New Roman"/>
          <w:b/>
          <w:bCs/>
          <w:sz w:val="24"/>
          <w:szCs w:val="24"/>
        </w:rPr>
        <w:br/>
        <w:t>- **Frontend**: Built with React, it manages the client interface, routing, and interaction with the backend API for data.</w:t>
      </w:r>
      <w:r w:rsidRPr="00CC7928">
        <w:rPr>
          <w:rFonts w:ascii="Times New Roman" w:hAnsi="Times New Roman" w:cs="Times New Roman"/>
          <w:b/>
          <w:bCs/>
          <w:sz w:val="24"/>
          <w:szCs w:val="24"/>
        </w:rPr>
        <w:br/>
        <w:t>- **Backend**: The server is powered by Node.js and Express, handling API requests, business logic, data validation, and JWT-based user authentication.</w:t>
      </w:r>
      <w:r w:rsidRPr="00CC7928">
        <w:rPr>
          <w:rFonts w:ascii="Times New Roman" w:hAnsi="Times New Roman" w:cs="Times New Roman"/>
          <w:b/>
          <w:bCs/>
          <w:sz w:val="24"/>
          <w:szCs w:val="24"/>
        </w:rPr>
        <w:br/>
        <w:t>- **Database**: MongoDB stores all user-related data, including doctor profiles and appointments, making it easy to update and retrieve data as needed.</w:t>
      </w:r>
      <w:r w:rsidRPr="00CC7928">
        <w:rPr>
          <w:rFonts w:ascii="Times New Roman" w:hAnsi="Times New Roman" w:cs="Times New Roman"/>
          <w:b/>
          <w:bCs/>
          <w:sz w:val="24"/>
          <w:szCs w:val="24"/>
        </w:rPr>
        <w:br/>
        <w:t>- **Data Flow**: The frontend sends API requests to the backend. The backend processes the request, interacts with the database, and returns a response to the frontend.</w:t>
      </w:r>
      <w:r w:rsidRPr="00CC7928">
        <w:rPr>
          <w:rFonts w:ascii="Times New Roman" w:hAnsi="Times New Roman" w:cs="Times New Roman"/>
          <w:b/>
          <w:bCs/>
          <w:sz w:val="24"/>
          <w:szCs w:val="24"/>
        </w:rPr>
        <w:br/>
      </w:r>
    </w:p>
    <w:p w14:paraId="67E7E880"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Key Functionalities</w:t>
      </w:r>
    </w:p>
    <w:p w14:paraId="46CF5E6D" w14:textId="77777777" w:rsidR="00FB3659"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1. **User Registration and Login**: A secure registration and login system using JWT tokens to authenticate patients and doctors.</w:t>
      </w:r>
      <w:r w:rsidRPr="00CC7928">
        <w:rPr>
          <w:rFonts w:ascii="Times New Roman" w:hAnsi="Times New Roman" w:cs="Times New Roman"/>
          <w:b/>
          <w:bCs/>
          <w:sz w:val="24"/>
          <w:szCs w:val="24"/>
        </w:rPr>
        <w:br/>
        <w:t>2. **Doctor Search and Filtering**: Allows users to filter doctors by specialization, location, availability, and ratings.</w:t>
      </w:r>
      <w:r w:rsidRPr="00CC7928">
        <w:rPr>
          <w:rFonts w:ascii="Times New Roman" w:hAnsi="Times New Roman" w:cs="Times New Roman"/>
          <w:b/>
          <w:bCs/>
          <w:sz w:val="24"/>
          <w:szCs w:val="24"/>
        </w:rPr>
        <w:br/>
        <w:t>3. **Appointment Booking**: Users can select available time slots and book appointments, with backend validation to prevent scheduling conflicts.</w:t>
      </w:r>
      <w:r w:rsidRPr="00CC7928">
        <w:rPr>
          <w:rFonts w:ascii="Times New Roman" w:hAnsi="Times New Roman" w:cs="Times New Roman"/>
          <w:b/>
          <w:bCs/>
          <w:sz w:val="24"/>
          <w:szCs w:val="24"/>
        </w:rPr>
        <w:br/>
        <w:t>4. **Notifications**: In-app and email notifications for appointment confirmation and reminders, keeping users informed about their upcoming appointments.</w:t>
      </w:r>
      <w:r w:rsidRPr="00CC7928">
        <w:rPr>
          <w:rFonts w:ascii="Times New Roman" w:hAnsi="Times New Roman" w:cs="Times New Roman"/>
          <w:b/>
          <w:bCs/>
          <w:sz w:val="24"/>
          <w:szCs w:val="24"/>
        </w:rPr>
        <w:br/>
        <w:t>5. **Doctor Profile Management**: Doctors can update their profiles, including areas of specialization, availability, and contact details.</w:t>
      </w:r>
      <w:r w:rsidRPr="00CC7928">
        <w:rPr>
          <w:rFonts w:ascii="Times New Roman" w:hAnsi="Times New Roman" w:cs="Times New Roman"/>
          <w:b/>
          <w:bCs/>
          <w:sz w:val="24"/>
          <w:szCs w:val="24"/>
        </w:rPr>
        <w:br/>
      </w:r>
    </w:p>
    <w:p w14:paraId="4F7918C6" w14:textId="77777777" w:rsidR="00EC2018" w:rsidRDefault="00EC2018">
      <w:pPr>
        <w:rPr>
          <w:rFonts w:ascii="Times New Roman" w:hAnsi="Times New Roman" w:cs="Times New Roman"/>
          <w:b/>
          <w:bCs/>
          <w:sz w:val="24"/>
          <w:szCs w:val="24"/>
        </w:rPr>
      </w:pPr>
    </w:p>
    <w:p w14:paraId="2D038866" w14:textId="77777777" w:rsidR="00EC2018" w:rsidRDefault="00EC2018">
      <w:pPr>
        <w:rPr>
          <w:rFonts w:ascii="Times New Roman" w:hAnsi="Times New Roman" w:cs="Times New Roman"/>
          <w:b/>
          <w:bCs/>
          <w:sz w:val="24"/>
          <w:szCs w:val="24"/>
        </w:rPr>
      </w:pPr>
    </w:p>
    <w:p w14:paraId="0A511F82" w14:textId="77777777" w:rsidR="00EC2018" w:rsidRPr="00CC7928" w:rsidRDefault="00EC2018">
      <w:pPr>
        <w:rPr>
          <w:rFonts w:ascii="Times New Roman" w:hAnsi="Times New Roman" w:cs="Times New Roman"/>
          <w:b/>
          <w:bCs/>
          <w:sz w:val="24"/>
          <w:szCs w:val="24"/>
        </w:rPr>
      </w:pPr>
    </w:p>
    <w:p w14:paraId="1C6652F7"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Implementation Details - Frontend (React)</w:t>
      </w:r>
    </w:p>
    <w:p w14:paraId="1C899FA1" w14:textId="77777777" w:rsidR="00FB3659"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The frontend of the "Book a Doctor" application is designed using React, which provides a responsive, single-page application structure:</w:t>
      </w:r>
      <w:r w:rsidRPr="00CC7928">
        <w:rPr>
          <w:rFonts w:ascii="Times New Roman" w:hAnsi="Times New Roman" w:cs="Times New Roman"/>
          <w:b/>
          <w:bCs/>
          <w:sz w:val="24"/>
          <w:szCs w:val="24"/>
        </w:rPr>
        <w:br/>
        <w:t>- **Components**: Various components handle different sections, such as registration forms, booking pages, doctor profiles, and the appointment dashboard.</w:t>
      </w:r>
      <w:r w:rsidRPr="00CC7928">
        <w:rPr>
          <w:rFonts w:ascii="Times New Roman" w:hAnsi="Times New Roman" w:cs="Times New Roman"/>
          <w:b/>
          <w:bCs/>
          <w:sz w:val="24"/>
          <w:szCs w:val="24"/>
        </w:rPr>
        <w:br/>
        <w:t>- **Routing**: React Router manages navigation across different pages, ensuring a smooth user experience.</w:t>
      </w:r>
      <w:r w:rsidRPr="00CC7928">
        <w:rPr>
          <w:rFonts w:ascii="Times New Roman" w:hAnsi="Times New Roman" w:cs="Times New Roman"/>
          <w:b/>
          <w:bCs/>
          <w:sz w:val="24"/>
          <w:szCs w:val="24"/>
        </w:rPr>
        <w:br/>
        <w:t>- **State Management**: Hooks and context API are used to manage state within components, allowing real-time updates for appointments and profile changes.</w:t>
      </w:r>
      <w:r w:rsidRPr="00CC7928">
        <w:rPr>
          <w:rFonts w:ascii="Times New Roman" w:hAnsi="Times New Roman" w:cs="Times New Roman"/>
          <w:b/>
          <w:bCs/>
          <w:sz w:val="24"/>
          <w:szCs w:val="24"/>
        </w:rPr>
        <w:br/>
        <w:t>- **API Integration**: Axios or Fetch is used to call backend APIs, allowing data transfer between the frontend and backend servers.</w:t>
      </w:r>
      <w:r w:rsidRPr="00CC7928">
        <w:rPr>
          <w:rFonts w:ascii="Times New Roman" w:hAnsi="Times New Roman" w:cs="Times New Roman"/>
          <w:b/>
          <w:bCs/>
          <w:sz w:val="24"/>
          <w:szCs w:val="24"/>
        </w:rPr>
        <w:br/>
      </w:r>
    </w:p>
    <w:p w14:paraId="66BDAB6B"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Implementation Details - Backend (Node.js and Express.js)</w:t>
      </w:r>
    </w:p>
    <w:p w14:paraId="14574E99" w14:textId="65327632" w:rsidR="00F50C05"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The backend, built on Node.js and Express.js, handles the server logic, database interactions, and authentication processes:</w:t>
      </w:r>
      <w:r w:rsidRPr="00CC7928">
        <w:rPr>
          <w:rFonts w:ascii="Times New Roman" w:hAnsi="Times New Roman" w:cs="Times New Roman"/>
          <w:b/>
          <w:bCs/>
          <w:sz w:val="24"/>
          <w:szCs w:val="24"/>
        </w:rPr>
        <w:br/>
        <w:t>- **Routes and Controllers**: Organized structure to manage endpoints for registration, login, booking, and profile management.</w:t>
      </w:r>
      <w:r w:rsidRPr="00CC7928">
        <w:rPr>
          <w:rFonts w:ascii="Times New Roman" w:hAnsi="Times New Roman" w:cs="Times New Roman"/>
          <w:b/>
          <w:bCs/>
          <w:sz w:val="24"/>
          <w:szCs w:val="24"/>
        </w:rPr>
        <w:br/>
        <w:t>- **Middleware**: Middleware functions handle data validation, error handling, and authentication using JWT.</w:t>
      </w:r>
      <w:r w:rsidRPr="00CC7928">
        <w:rPr>
          <w:rFonts w:ascii="Times New Roman" w:hAnsi="Times New Roman" w:cs="Times New Roman"/>
          <w:b/>
          <w:bCs/>
          <w:sz w:val="24"/>
          <w:szCs w:val="24"/>
        </w:rPr>
        <w:br/>
        <w:t>- **Security**: Cross-Origin Resource Sharing (CORS) and HTTPS help secure data exchanges. Passwords are hashed for security.</w:t>
      </w:r>
      <w:r w:rsidRPr="00CC7928">
        <w:rPr>
          <w:rFonts w:ascii="Times New Roman" w:hAnsi="Times New Roman" w:cs="Times New Roman"/>
          <w:b/>
          <w:bCs/>
          <w:sz w:val="24"/>
          <w:szCs w:val="24"/>
        </w:rPr>
        <w:br/>
        <w:t>- **APIs**: RESTful APIs enable CRUD operations (Create, Read, Update, Delete) for handling user data and appointments.</w:t>
      </w:r>
      <w:r w:rsidRPr="00CC7928">
        <w:rPr>
          <w:rFonts w:ascii="Times New Roman" w:hAnsi="Times New Roman" w:cs="Times New Roman"/>
          <w:b/>
          <w:bCs/>
          <w:sz w:val="24"/>
          <w:szCs w:val="24"/>
        </w:rPr>
        <w:br/>
      </w:r>
    </w:p>
    <w:p w14:paraId="07845BF6"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Database Design - MongoDB</w:t>
      </w:r>
    </w:p>
    <w:p w14:paraId="7BC8ADC7" w14:textId="77777777" w:rsidR="00FB3659"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The database design uses MongoDB collections to store application data:</w:t>
      </w:r>
      <w:r w:rsidRPr="00CC7928">
        <w:rPr>
          <w:rFonts w:ascii="Times New Roman" w:hAnsi="Times New Roman" w:cs="Times New Roman"/>
          <w:b/>
          <w:bCs/>
          <w:sz w:val="24"/>
          <w:szCs w:val="24"/>
        </w:rPr>
        <w:br/>
        <w:t>- **Users**: Stores patient and doctor profiles, including personal information, contact details, and authentication credentials.</w:t>
      </w:r>
      <w:r w:rsidRPr="00CC7928">
        <w:rPr>
          <w:rFonts w:ascii="Times New Roman" w:hAnsi="Times New Roman" w:cs="Times New Roman"/>
          <w:b/>
          <w:bCs/>
          <w:sz w:val="24"/>
          <w:szCs w:val="24"/>
        </w:rPr>
        <w:br/>
        <w:t>- **Appointments**: Contains data for each appointment, including doctor ID, patient ID, appointment time, and status.</w:t>
      </w:r>
      <w:r w:rsidRPr="00CC7928">
        <w:rPr>
          <w:rFonts w:ascii="Times New Roman" w:hAnsi="Times New Roman" w:cs="Times New Roman"/>
          <w:b/>
          <w:bCs/>
          <w:sz w:val="24"/>
          <w:szCs w:val="24"/>
        </w:rPr>
        <w:br/>
        <w:t>- **Doctors**: Holds detailed information about each doctor, such as their specialization, availability, and location.</w:t>
      </w:r>
      <w:r w:rsidRPr="00CC7928">
        <w:rPr>
          <w:rFonts w:ascii="Times New Roman" w:hAnsi="Times New Roman" w:cs="Times New Roman"/>
          <w:b/>
          <w:bCs/>
          <w:sz w:val="24"/>
          <w:szCs w:val="24"/>
        </w:rPr>
        <w:br/>
        <w:t>Indexes are added for faster searches, and relationships between documents are managed via references to ensure efficient data retrieval.</w:t>
      </w:r>
      <w:r w:rsidRPr="00CC7928">
        <w:rPr>
          <w:rFonts w:ascii="Times New Roman" w:hAnsi="Times New Roman" w:cs="Times New Roman"/>
          <w:b/>
          <w:bCs/>
          <w:sz w:val="24"/>
          <w:szCs w:val="24"/>
        </w:rPr>
        <w:br/>
      </w:r>
    </w:p>
    <w:p w14:paraId="5CBF9B16"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Security Features</w:t>
      </w:r>
    </w:p>
    <w:p w14:paraId="3DAD7522" w14:textId="77777777" w:rsidR="00FB3659"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Security is prioritized to protect sensitive data:</w:t>
      </w:r>
      <w:r w:rsidRPr="00CC7928">
        <w:rPr>
          <w:rFonts w:ascii="Times New Roman" w:hAnsi="Times New Roman" w:cs="Times New Roman"/>
          <w:b/>
          <w:bCs/>
          <w:sz w:val="24"/>
          <w:szCs w:val="24"/>
        </w:rPr>
        <w:br/>
        <w:t>- **JWT Authentication**: Tokens ensure that only authorized users can access protected routes.</w:t>
      </w:r>
      <w:r w:rsidRPr="00CC7928">
        <w:rPr>
          <w:rFonts w:ascii="Times New Roman" w:hAnsi="Times New Roman" w:cs="Times New Roman"/>
          <w:b/>
          <w:bCs/>
          <w:sz w:val="24"/>
          <w:szCs w:val="24"/>
        </w:rPr>
        <w:br/>
        <w:t>- **Password Hashing**: User passwords are hashed using bcrypt before being stored in the database, adding an additional layer of security.</w:t>
      </w:r>
      <w:r w:rsidRPr="00CC7928">
        <w:rPr>
          <w:rFonts w:ascii="Times New Roman" w:hAnsi="Times New Roman" w:cs="Times New Roman"/>
          <w:b/>
          <w:bCs/>
          <w:sz w:val="24"/>
          <w:szCs w:val="24"/>
        </w:rPr>
        <w:br/>
        <w:t>- **Validation**: All user inputs are validated to prevent common attacks, such as SQL Injection and Cross-Site Scripting (XSS).</w:t>
      </w:r>
      <w:r w:rsidRPr="00CC7928">
        <w:rPr>
          <w:rFonts w:ascii="Times New Roman" w:hAnsi="Times New Roman" w:cs="Times New Roman"/>
          <w:b/>
          <w:bCs/>
          <w:sz w:val="24"/>
          <w:szCs w:val="24"/>
        </w:rPr>
        <w:br/>
        <w:t>- **SSL Encryption**: HTTPS is implemented to encrypt data in transit, safeguarding user information against interception.</w:t>
      </w:r>
      <w:r w:rsidRPr="00CC7928">
        <w:rPr>
          <w:rFonts w:ascii="Times New Roman" w:hAnsi="Times New Roman" w:cs="Times New Roman"/>
          <w:b/>
          <w:bCs/>
          <w:sz w:val="24"/>
          <w:szCs w:val="24"/>
        </w:rPr>
        <w:br/>
      </w:r>
    </w:p>
    <w:p w14:paraId="42736089" w14:textId="77777777" w:rsidR="00FB3659" w:rsidRPr="00CC7928" w:rsidRDefault="00000000">
      <w:pPr>
        <w:pStyle w:val="Heading1"/>
        <w:rPr>
          <w:rFonts w:ascii="Times New Roman" w:hAnsi="Times New Roman" w:cs="Times New Roman"/>
          <w:sz w:val="24"/>
          <w:szCs w:val="24"/>
        </w:rPr>
      </w:pPr>
      <w:r w:rsidRPr="00CC7928">
        <w:rPr>
          <w:rFonts w:ascii="Times New Roman" w:hAnsi="Times New Roman" w:cs="Times New Roman"/>
          <w:sz w:val="24"/>
          <w:szCs w:val="24"/>
        </w:rPr>
        <w:t>Conclusion and Future Enhancements</w:t>
      </w:r>
    </w:p>
    <w:p w14:paraId="5F4B30AC" w14:textId="77777777" w:rsidR="00FB3659" w:rsidRPr="00CC7928" w:rsidRDefault="00000000">
      <w:pPr>
        <w:rPr>
          <w:rFonts w:ascii="Times New Roman" w:hAnsi="Times New Roman" w:cs="Times New Roman"/>
          <w:b/>
          <w:bCs/>
          <w:sz w:val="24"/>
          <w:szCs w:val="24"/>
        </w:rPr>
      </w:pPr>
      <w:r w:rsidRPr="00CC7928">
        <w:rPr>
          <w:rFonts w:ascii="Times New Roman" w:hAnsi="Times New Roman" w:cs="Times New Roman"/>
          <w:b/>
          <w:bCs/>
          <w:sz w:val="24"/>
          <w:szCs w:val="24"/>
        </w:rPr>
        <w:br/>
        <w:t xml:space="preserve">The "Book a </w:t>
      </w:r>
      <w:proofErr w:type="gramStart"/>
      <w:r w:rsidRPr="00CC7928">
        <w:rPr>
          <w:rFonts w:ascii="Times New Roman" w:hAnsi="Times New Roman" w:cs="Times New Roman"/>
          <w:b/>
          <w:bCs/>
          <w:sz w:val="24"/>
          <w:szCs w:val="24"/>
        </w:rPr>
        <w:t>Doctor</w:t>
      </w:r>
      <w:proofErr w:type="gramEnd"/>
      <w:r w:rsidRPr="00CC7928">
        <w:rPr>
          <w:rFonts w:ascii="Times New Roman" w:hAnsi="Times New Roman" w:cs="Times New Roman"/>
          <w:b/>
          <w:bCs/>
          <w:sz w:val="24"/>
          <w:szCs w:val="24"/>
        </w:rPr>
        <w:t>" project successfully provides a practical solution for online doctor appointment booking. By leveraging the MERN stack, the application ensures efficient data management, real-time functionality, and an improved patient-doctor experience. Future enhancements may include integrating a payment gateway, enabling real-time chat functionality, and implementing AI-driven doctor recommendations based on patient preferences. Overall, this application addresses critical needs in the healthcare industry and has the potential to expand with additional features.</w:t>
      </w:r>
      <w:r w:rsidRPr="00CC7928">
        <w:rPr>
          <w:rFonts w:ascii="Times New Roman" w:hAnsi="Times New Roman" w:cs="Times New Roman"/>
          <w:b/>
          <w:bCs/>
          <w:sz w:val="24"/>
          <w:szCs w:val="24"/>
        </w:rPr>
        <w:br/>
      </w:r>
    </w:p>
    <w:sectPr w:rsidR="00FB3659" w:rsidRPr="00CC7928" w:rsidSect="00EC2018">
      <w:pgSz w:w="11906" w:h="16838"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7635470">
    <w:abstractNumId w:val="8"/>
  </w:num>
  <w:num w:numId="2" w16cid:durableId="1655177796">
    <w:abstractNumId w:val="6"/>
  </w:num>
  <w:num w:numId="3" w16cid:durableId="377515490">
    <w:abstractNumId w:val="5"/>
  </w:num>
  <w:num w:numId="4" w16cid:durableId="87384731">
    <w:abstractNumId w:val="4"/>
  </w:num>
  <w:num w:numId="5" w16cid:durableId="889800860">
    <w:abstractNumId w:val="7"/>
  </w:num>
  <w:num w:numId="6" w16cid:durableId="63994591">
    <w:abstractNumId w:val="3"/>
  </w:num>
  <w:num w:numId="7" w16cid:durableId="448621029">
    <w:abstractNumId w:val="2"/>
  </w:num>
  <w:num w:numId="8" w16cid:durableId="788083714">
    <w:abstractNumId w:val="1"/>
  </w:num>
  <w:num w:numId="9" w16cid:durableId="140891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61B"/>
    <w:rsid w:val="00AA1D8D"/>
    <w:rsid w:val="00B47730"/>
    <w:rsid w:val="00CB0664"/>
    <w:rsid w:val="00CC7928"/>
    <w:rsid w:val="00EC2018"/>
    <w:rsid w:val="00ED51CD"/>
    <w:rsid w:val="00F50C05"/>
    <w:rsid w:val="00FB36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C95D2"/>
  <w14:defaultImageDpi w14:val="300"/>
  <w15:docId w15:val="{771F52CC-86FD-41CA-B69B-15156A98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16969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476526459">
      <w:bodyDiv w:val="1"/>
      <w:marLeft w:val="0"/>
      <w:marRight w:val="0"/>
      <w:marTop w:val="0"/>
      <w:marBottom w:val="0"/>
      <w:divBdr>
        <w:top w:val="none" w:sz="0" w:space="0" w:color="auto"/>
        <w:left w:val="none" w:sz="0" w:space="0" w:color="auto"/>
        <w:bottom w:val="none" w:sz="0" w:space="0" w:color="auto"/>
        <w:right w:val="none" w:sz="0" w:space="0" w:color="auto"/>
      </w:divBdr>
    </w:div>
    <w:div w:id="1687713639">
      <w:bodyDiv w:val="1"/>
      <w:marLeft w:val="0"/>
      <w:marRight w:val="0"/>
      <w:marTop w:val="0"/>
      <w:marBottom w:val="0"/>
      <w:divBdr>
        <w:top w:val="none" w:sz="0" w:space="0" w:color="auto"/>
        <w:left w:val="none" w:sz="0" w:space="0" w:color="auto"/>
        <w:bottom w:val="none" w:sz="0" w:space="0" w:color="auto"/>
        <w:right w:val="none" w:sz="0" w:space="0" w:color="auto"/>
      </w:divBdr>
    </w:div>
    <w:div w:id="1942444273">
      <w:bodyDiv w:val="1"/>
      <w:marLeft w:val="0"/>
      <w:marRight w:val="0"/>
      <w:marTop w:val="0"/>
      <w:marBottom w:val="0"/>
      <w:divBdr>
        <w:top w:val="none" w:sz="0" w:space="0" w:color="auto"/>
        <w:left w:val="none" w:sz="0" w:space="0" w:color="auto"/>
        <w:bottom w:val="none" w:sz="0" w:space="0" w:color="auto"/>
        <w:right w:val="none" w:sz="0" w:space="0" w:color="auto"/>
      </w:divBdr>
    </w:div>
    <w:div w:id="19927123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1349</Words>
  <Characters>7690</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Index</vt:lpstr>
      <vt:lpstr>Introduction</vt:lpstr>
      <vt:lpstr>    </vt:lpstr>
      <vt:lpstr>    Purpose and Goal</vt:lpstr>
      <vt:lpstr>    Key Functionalities</vt:lpstr>
      <vt:lpstr>    Technical Approach</vt:lpstr>
      <vt:lpstr>    Impact and Benefits</vt:lpstr>
      <vt:lpstr>Project Objectives</vt:lpstr>
      <vt:lpstr>Technology Stack Overview</vt:lpstr>
      <vt:lpstr>System Architecture</vt:lpstr>
      <vt:lpstr>Key Functionalities</vt:lpstr>
      <vt:lpstr>Implementation Details - Frontend (React)</vt:lpstr>
      <vt:lpstr>Implementation Details - Backend (Node.js and Express.js)</vt:lpstr>
      <vt:lpstr>Database Design - MongoDB</vt:lpstr>
      <vt:lpstr>Security Features</vt:lpstr>
      <vt:lpstr>Conclusion and Future Enhancements</vt:lpstr>
    </vt:vector>
  </TitlesOfParts>
  <Manager/>
  <Company/>
  <LinksUpToDate>false</LinksUpToDate>
  <CharactersWithSpaces>9021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blessy johnanna</cp:lastModifiedBy>
  <cp:revision>2</cp:revision>
  <dcterms:created xsi:type="dcterms:W3CDTF">2013-12-23T23:15:00Z</dcterms:created>
  <dcterms:modified xsi:type="dcterms:W3CDTF">2024-11-09T20:35:00Z</dcterms:modified>
  <cp:category/>
</cp:coreProperties>
</file>